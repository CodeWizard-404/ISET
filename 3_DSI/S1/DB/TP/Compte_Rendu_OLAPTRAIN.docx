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F4F61" w14:textId="77777777" w:rsidR="00711750" w:rsidRPr="001B1E84" w:rsidRDefault="00000000">
      <w:pPr>
        <w:pStyle w:val="Heading1"/>
        <w:rPr>
          <w:lang w:val="fr-FR"/>
        </w:rPr>
      </w:pPr>
      <w:r w:rsidRPr="001B1E84">
        <w:rPr>
          <w:lang w:val="fr-FR"/>
        </w:rPr>
        <w:t>Compte Rendu sur le Jeu de Données OLAPTRAIN</w:t>
      </w:r>
    </w:p>
    <w:p w14:paraId="51450106" w14:textId="77777777" w:rsidR="00711750" w:rsidRPr="001B1E84" w:rsidRDefault="00000000">
      <w:pPr>
        <w:pStyle w:val="Heading2"/>
        <w:rPr>
          <w:lang w:val="fr-FR"/>
        </w:rPr>
      </w:pPr>
      <w:r w:rsidRPr="001B1E84">
        <w:rPr>
          <w:lang w:val="fr-FR"/>
        </w:rPr>
        <w:t>Objectif :</w:t>
      </w:r>
    </w:p>
    <w:p w14:paraId="5F451347" w14:textId="77777777" w:rsidR="00711750" w:rsidRPr="001B1E84" w:rsidRDefault="00000000">
      <w:pPr>
        <w:rPr>
          <w:lang w:val="fr-FR"/>
        </w:rPr>
      </w:pPr>
      <w:r w:rsidRPr="001B1E84">
        <w:rPr>
          <w:lang w:val="fr-FR"/>
        </w:rPr>
        <w:t>L'objectif de ce travail est de se familiariser avec la base de données OLAPTRAIN, d'identifier les dimensions et la table de faits, d'observer la structure d'un schéma en étoile, de comprendre la notion de hiérarchie et de formuler des requêtes SQL analytiques.</w:t>
      </w:r>
    </w:p>
    <w:p w14:paraId="78016B4C" w14:textId="77777777" w:rsidR="00711750" w:rsidRPr="001B1E84" w:rsidRDefault="00000000">
      <w:pPr>
        <w:pStyle w:val="Heading2"/>
        <w:rPr>
          <w:lang w:val="fr-FR"/>
        </w:rPr>
      </w:pPr>
      <w:r w:rsidRPr="001B1E84">
        <w:rPr>
          <w:lang w:val="fr-FR"/>
        </w:rPr>
        <w:t>Travail effectué :</w:t>
      </w:r>
    </w:p>
    <w:p w14:paraId="697E4103" w14:textId="77777777" w:rsidR="00711750" w:rsidRPr="001B1E84" w:rsidRDefault="00000000">
      <w:pPr>
        <w:pStyle w:val="Heading3"/>
        <w:rPr>
          <w:lang w:val="fr-FR"/>
        </w:rPr>
      </w:pPr>
      <w:r w:rsidRPr="001B1E84">
        <w:rPr>
          <w:lang w:val="fr-FR"/>
        </w:rPr>
        <w:t>1. Connexion à la base de données OLAPTRAIN :</w:t>
      </w:r>
    </w:p>
    <w:p w14:paraId="2B90FA6A" w14:textId="77777777" w:rsidR="00711750" w:rsidRPr="001B1E84" w:rsidRDefault="00000000">
      <w:pPr>
        <w:rPr>
          <w:lang w:val="fr-FR"/>
        </w:rPr>
      </w:pPr>
      <w:r w:rsidRPr="001B1E84">
        <w:rPr>
          <w:lang w:val="fr-FR"/>
        </w:rPr>
        <w:t>Utilisation de Oracle VM Box pour accéder à la base de données OLAPTRAIN.</w:t>
      </w:r>
    </w:p>
    <w:p w14:paraId="73E384AE" w14:textId="77777777" w:rsidR="00711750" w:rsidRPr="001B1E84" w:rsidRDefault="00000000">
      <w:pPr>
        <w:pStyle w:val="Heading3"/>
        <w:rPr>
          <w:lang w:val="fr-FR"/>
        </w:rPr>
      </w:pPr>
      <w:r w:rsidRPr="001B1E84">
        <w:rPr>
          <w:lang w:val="fr-FR"/>
        </w:rPr>
        <w:t>2. Visualisation des tables du schéma :</w:t>
      </w:r>
    </w:p>
    <w:p w14:paraId="7A65EEAF" w14:textId="184A91AD" w:rsidR="00711750" w:rsidRPr="001B1E84" w:rsidRDefault="00000000">
      <w:pPr>
        <w:rPr>
          <w:lang w:val="fr-FR"/>
        </w:rPr>
      </w:pPr>
      <w:r w:rsidRPr="001B1E84">
        <w:rPr>
          <w:lang w:val="fr-FR"/>
        </w:rPr>
        <w:t xml:space="preserve">Les tables présentes dans la base de données OLAPTRAIN ont été listées à l'aide de la requête SQL </w:t>
      </w:r>
      <w:proofErr w:type="gramStart"/>
      <w:r w:rsidRPr="001B1E84">
        <w:rPr>
          <w:lang w:val="fr-FR"/>
        </w:rPr>
        <w:t>suivante:</w:t>
      </w:r>
      <w:proofErr w:type="gramEnd"/>
      <w:r w:rsidRPr="001B1E84">
        <w:rPr>
          <w:lang w:val="fr-FR"/>
        </w:rPr>
        <w:br/>
      </w:r>
      <w:r w:rsidRPr="001B1E84">
        <w:rPr>
          <w:lang w:val="fr-FR"/>
        </w:rPr>
        <w:br/>
        <w:t xml:space="preserve">SELECT </w:t>
      </w:r>
      <w:proofErr w:type="spellStart"/>
      <w:r w:rsidRPr="001B1E84">
        <w:rPr>
          <w:lang w:val="fr-FR"/>
        </w:rPr>
        <w:t>table_name</w:t>
      </w:r>
      <w:proofErr w:type="spellEnd"/>
      <w:r w:rsidRPr="001B1E84">
        <w:rPr>
          <w:lang w:val="fr-FR"/>
        </w:rPr>
        <w:t xml:space="preserve"> FROM </w:t>
      </w:r>
      <w:proofErr w:type="spellStart"/>
      <w:r w:rsidRPr="001B1E84">
        <w:rPr>
          <w:lang w:val="fr-FR"/>
        </w:rPr>
        <w:t>all_tables</w:t>
      </w:r>
      <w:proofErr w:type="spellEnd"/>
      <w:r w:rsidRPr="001B1E84">
        <w:rPr>
          <w:lang w:val="fr-FR"/>
        </w:rPr>
        <w:t xml:space="preserve"> WHERE </w:t>
      </w:r>
      <w:proofErr w:type="spellStart"/>
      <w:r w:rsidRPr="001B1E84">
        <w:rPr>
          <w:lang w:val="fr-FR"/>
        </w:rPr>
        <w:t>owner</w:t>
      </w:r>
      <w:proofErr w:type="spellEnd"/>
      <w:r w:rsidRPr="001B1E84">
        <w:rPr>
          <w:lang w:val="fr-FR"/>
        </w:rPr>
        <w:t xml:space="preserve"> = 'OLAPTRAIN';</w:t>
      </w:r>
      <w:r w:rsidRPr="001B1E84">
        <w:rPr>
          <w:lang w:val="fr-FR"/>
        </w:rPr>
        <w:br/>
      </w:r>
      <w:r w:rsidRPr="001B1E84">
        <w:rPr>
          <w:lang w:val="fr-FR"/>
        </w:rPr>
        <w:br/>
        <w:t>Résultat :</w:t>
      </w:r>
      <w:r w:rsidRPr="001B1E84">
        <w:rPr>
          <w:lang w:val="fr-FR"/>
        </w:rPr>
        <w:br/>
        <w:t>- Tables principales : SALES_FACT, CHANNELS, PRODUCTS, CUSTOMERS, TIMES, etc.</w:t>
      </w:r>
    </w:p>
    <w:p w14:paraId="3382A9EF" w14:textId="77777777" w:rsidR="00711750" w:rsidRPr="001B1E84" w:rsidRDefault="00000000">
      <w:pPr>
        <w:pStyle w:val="Heading2"/>
        <w:rPr>
          <w:lang w:val="fr-FR"/>
        </w:rPr>
      </w:pPr>
      <w:r w:rsidRPr="001B1E84">
        <w:rPr>
          <w:lang w:val="fr-FR"/>
        </w:rPr>
        <w:t>3. Identification des Dimensions et de la Table de Faits :</w:t>
      </w:r>
    </w:p>
    <w:p w14:paraId="36BE0121" w14:textId="77777777" w:rsidR="00711750" w:rsidRPr="001B1E84" w:rsidRDefault="00000000">
      <w:pPr>
        <w:rPr>
          <w:lang w:val="fr-FR"/>
        </w:rPr>
      </w:pPr>
      <w:r w:rsidRPr="001B1E84">
        <w:rPr>
          <w:lang w:val="fr-FR"/>
        </w:rPr>
        <w:t>- Table de Faits : La table de faits principale est SALES_FACT, qui contient des mesures sur les ventes.</w:t>
      </w:r>
      <w:r w:rsidRPr="001B1E84">
        <w:rPr>
          <w:lang w:val="fr-FR"/>
        </w:rPr>
        <w:br/>
        <w:t>- Tables de Dimensions : Les tables de dimensions identifiées sont :</w:t>
      </w:r>
      <w:r w:rsidRPr="001B1E84">
        <w:rPr>
          <w:lang w:val="fr-FR"/>
        </w:rPr>
        <w:br/>
        <w:t xml:space="preserve">  - CHANNELS : Information sur les canaux de vente.</w:t>
      </w:r>
      <w:r w:rsidRPr="001B1E84">
        <w:rPr>
          <w:lang w:val="fr-FR"/>
        </w:rPr>
        <w:br/>
        <w:t xml:space="preserve">  - PRODUCTS : Information sur les produits vendus.</w:t>
      </w:r>
      <w:r w:rsidRPr="001B1E84">
        <w:rPr>
          <w:lang w:val="fr-FR"/>
        </w:rPr>
        <w:br/>
        <w:t xml:space="preserve">  - CUSTOMERS : Information sur les clients.</w:t>
      </w:r>
      <w:r w:rsidRPr="001B1E84">
        <w:rPr>
          <w:lang w:val="fr-FR"/>
        </w:rPr>
        <w:br/>
        <w:t xml:space="preserve">  - TIMES : Information sur le temps (dates, mois, années).</w:t>
      </w:r>
    </w:p>
    <w:p w14:paraId="323E1785" w14:textId="77777777" w:rsidR="00711750" w:rsidRPr="001B1E84" w:rsidRDefault="00000000">
      <w:pPr>
        <w:pStyle w:val="Heading2"/>
        <w:rPr>
          <w:lang w:val="fr-FR"/>
        </w:rPr>
      </w:pPr>
      <w:r w:rsidRPr="001B1E84">
        <w:rPr>
          <w:lang w:val="fr-FR"/>
        </w:rPr>
        <w:t>4. Schéma en Étoile Correspondant :</w:t>
      </w:r>
    </w:p>
    <w:p w14:paraId="13191C91" w14:textId="77777777" w:rsidR="00711750" w:rsidRPr="001B1E84" w:rsidRDefault="00000000">
      <w:pPr>
        <w:rPr>
          <w:lang w:val="fr-FR"/>
        </w:rPr>
      </w:pPr>
      <w:r w:rsidRPr="001B1E84">
        <w:rPr>
          <w:lang w:val="fr-FR"/>
        </w:rPr>
        <w:t>- Table de Faits au Centre : SALES_FACT</w:t>
      </w:r>
      <w:r w:rsidRPr="001B1E84">
        <w:rPr>
          <w:lang w:val="fr-FR"/>
        </w:rPr>
        <w:br/>
        <w:t>- Dimensions autour de la Table de Faits :</w:t>
      </w:r>
      <w:r w:rsidRPr="001B1E84">
        <w:rPr>
          <w:lang w:val="fr-FR"/>
        </w:rPr>
        <w:br/>
        <w:t xml:space="preserve">  - CHANNELS</w:t>
      </w:r>
      <w:r w:rsidRPr="001B1E84">
        <w:rPr>
          <w:lang w:val="fr-FR"/>
        </w:rPr>
        <w:br/>
        <w:t xml:space="preserve">  - PRODUCTS</w:t>
      </w:r>
      <w:r w:rsidRPr="001B1E84">
        <w:rPr>
          <w:lang w:val="fr-FR"/>
        </w:rPr>
        <w:br/>
        <w:t xml:space="preserve">  - CUSTOMERS</w:t>
      </w:r>
      <w:r w:rsidRPr="001B1E84">
        <w:rPr>
          <w:lang w:val="fr-FR"/>
        </w:rPr>
        <w:br/>
        <w:t xml:space="preserve">  - TIMES</w:t>
      </w:r>
      <w:r w:rsidRPr="001B1E84">
        <w:rPr>
          <w:lang w:val="fr-FR"/>
        </w:rPr>
        <w:br/>
      </w:r>
      <w:r w:rsidRPr="001B1E84">
        <w:rPr>
          <w:lang w:val="fr-FR"/>
        </w:rPr>
        <w:br/>
        <w:t>Le schéma en étoile est donc constitué d'une table de faits centrale (SALES_FACT) reliée aux tables de dimensions.</w:t>
      </w:r>
    </w:p>
    <w:p w14:paraId="45699295" w14:textId="77777777" w:rsidR="00711750" w:rsidRPr="001B1E84" w:rsidRDefault="00000000">
      <w:pPr>
        <w:pStyle w:val="Heading2"/>
        <w:rPr>
          <w:lang w:val="fr-FR"/>
        </w:rPr>
      </w:pPr>
      <w:r w:rsidRPr="001B1E84">
        <w:rPr>
          <w:lang w:val="fr-FR"/>
        </w:rPr>
        <w:t>5. Structure des Tables et Contraintes d'Intégrité :</w:t>
      </w:r>
    </w:p>
    <w:p w14:paraId="7E2948E6" w14:textId="77777777" w:rsidR="00711750" w:rsidRPr="001B1E84" w:rsidRDefault="00000000">
      <w:pPr>
        <w:rPr>
          <w:lang w:val="fr-FR"/>
        </w:rPr>
      </w:pPr>
      <w:r w:rsidRPr="001B1E84">
        <w:rPr>
          <w:lang w:val="fr-FR"/>
        </w:rPr>
        <w:t xml:space="preserve">- SALES_FACT : Contient les mesures de ventes, incluant des colonnes telles que sales, </w:t>
      </w:r>
      <w:proofErr w:type="spellStart"/>
      <w:r w:rsidRPr="001B1E84">
        <w:rPr>
          <w:lang w:val="fr-FR"/>
        </w:rPr>
        <w:t>channel</w:t>
      </w:r>
      <w:proofErr w:type="spellEnd"/>
      <w:r w:rsidRPr="001B1E84">
        <w:rPr>
          <w:lang w:val="fr-FR"/>
        </w:rPr>
        <w:t xml:space="preserve">, </w:t>
      </w:r>
      <w:proofErr w:type="spellStart"/>
      <w:r w:rsidRPr="001B1E84">
        <w:rPr>
          <w:lang w:val="fr-FR"/>
        </w:rPr>
        <w:t>product</w:t>
      </w:r>
      <w:proofErr w:type="spellEnd"/>
      <w:r w:rsidRPr="001B1E84">
        <w:rPr>
          <w:lang w:val="fr-FR"/>
        </w:rPr>
        <w:t>, etc.</w:t>
      </w:r>
      <w:r w:rsidRPr="001B1E84">
        <w:rPr>
          <w:lang w:val="fr-FR"/>
        </w:rPr>
        <w:br/>
        <w:t xml:space="preserve">- CHANNELS : Contient les informations sur les canaux de vente avec des colonnes comme </w:t>
      </w:r>
      <w:proofErr w:type="spellStart"/>
      <w:r w:rsidRPr="001B1E84">
        <w:rPr>
          <w:lang w:val="fr-FR"/>
        </w:rPr>
        <w:t>channel_key</w:t>
      </w:r>
      <w:proofErr w:type="spellEnd"/>
      <w:r w:rsidRPr="001B1E84">
        <w:rPr>
          <w:lang w:val="fr-FR"/>
        </w:rPr>
        <w:t xml:space="preserve"> et </w:t>
      </w:r>
      <w:proofErr w:type="spellStart"/>
      <w:r w:rsidRPr="001B1E84">
        <w:rPr>
          <w:lang w:val="fr-FR"/>
        </w:rPr>
        <w:lastRenderedPageBreak/>
        <w:t>channel_type</w:t>
      </w:r>
      <w:proofErr w:type="spellEnd"/>
      <w:r w:rsidRPr="001B1E84">
        <w:rPr>
          <w:lang w:val="fr-FR"/>
        </w:rPr>
        <w:t>.</w:t>
      </w:r>
      <w:r w:rsidRPr="001B1E84">
        <w:rPr>
          <w:lang w:val="fr-FR"/>
        </w:rPr>
        <w:br/>
        <w:t xml:space="preserve">- PRODUCTS : Détails des produits vendus avec des colonnes comme </w:t>
      </w:r>
      <w:proofErr w:type="spellStart"/>
      <w:r w:rsidRPr="001B1E84">
        <w:rPr>
          <w:lang w:val="fr-FR"/>
        </w:rPr>
        <w:t>item_key</w:t>
      </w:r>
      <w:proofErr w:type="spellEnd"/>
      <w:r w:rsidRPr="001B1E84">
        <w:rPr>
          <w:lang w:val="fr-FR"/>
        </w:rPr>
        <w:t xml:space="preserve"> et </w:t>
      </w:r>
      <w:proofErr w:type="spellStart"/>
      <w:r w:rsidRPr="001B1E84">
        <w:rPr>
          <w:lang w:val="fr-FR"/>
        </w:rPr>
        <w:t>type_name</w:t>
      </w:r>
      <w:proofErr w:type="spellEnd"/>
      <w:r w:rsidRPr="001B1E84">
        <w:rPr>
          <w:lang w:val="fr-FR"/>
        </w:rPr>
        <w:t>.</w:t>
      </w:r>
      <w:r w:rsidRPr="001B1E84">
        <w:rPr>
          <w:lang w:val="fr-FR"/>
        </w:rPr>
        <w:br/>
        <w:t xml:space="preserve">- CUSTOMERS : Détails des clients avec </w:t>
      </w:r>
      <w:proofErr w:type="spellStart"/>
      <w:r w:rsidRPr="001B1E84">
        <w:rPr>
          <w:lang w:val="fr-FR"/>
        </w:rPr>
        <w:t>customer_key</w:t>
      </w:r>
      <w:proofErr w:type="spellEnd"/>
      <w:r w:rsidRPr="001B1E84">
        <w:rPr>
          <w:lang w:val="fr-FR"/>
        </w:rPr>
        <w:t xml:space="preserve"> et autres informations démographiques.</w:t>
      </w:r>
      <w:r w:rsidRPr="001B1E84">
        <w:rPr>
          <w:lang w:val="fr-FR"/>
        </w:rPr>
        <w:br/>
        <w:t xml:space="preserve">- TIMES : Informations sur les dates avec </w:t>
      </w:r>
      <w:proofErr w:type="spellStart"/>
      <w:r w:rsidRPr="001B1E84">
        <w:rPr>
          <w:lang w:val="fr-FR"/>
        </w:rPr>
        <w:t>day_key</w:t>
      </w:r>
      <w:proofErr w:type="spellEnd"/>
      <w:r w:rsidRPr="001B1E84">
        <w:rPr>
          <w:lang w:val="fr-FR"/>
        </w:rPr>
        <w:t xml:space="preserve"> et </w:t>
      </w:r>
      <w:proofErr w:type="spellStart"/>
      <w:r w:rsidRPr="001B1E84">
        <w:rPr>
          <w:lang w:val="fr-FR"/>
        </w:rPr>
        <w:t>month_name</w:t>
      </w:r>
      <w:proofErr w:type="spellEnd"/>
      <w:r w:rsidRPr="001B1E84">
        <w:rPr>
          <w:lang w:val="fr-FR"/>
        </w:rPr>
        <w:t>.</w:t>
      </w:r>
      <w:r w:rsidRPr="001B1E84">
        <w:rPr>
          <w:lang w:val="fr-FR"/>
        </w:rPr>
        <w:br/>
      </w:r>
      <w:r w:rsidRPr="001B1E84">
        <w:rPr>
          <w:lang w:val="fr-FR"/>
        </w:rPr>
        <w:br/>
        <w:t>Les clés étrangères relient la table de faits aux dimensions, garantissant l'intégrité des données.</w:t>
      </w:r>
    </w:p>
    <w:p w14:paraId="10DE998B" w14:textId="77777777" w:rsidR="00711750" w:rsidRPr="001B1E84" w:rsidRDefault="00000000">
      <w:pPr>
        <w:pStyle w:val="Heading2"/>
        <w:rPr>
          <w:lang w:val="fr-FR"/>
        </w:rPr>
      </w:pPr>
      <w:r w:rsidRPr="001B1E84">
        <w:rPr>
          <w:lang w:val="fr-FR"/>
        </w:rPr>
        <w:t>6. Hiérarchies Identifiées :</w:t>
      </w:r>
    </w:p>
    <w:p w14:paraId="46B511E2" w14:textId="77777777" w:rsidR="00711750" w:rsidRPr="001B1E84" w:rsidRDefault="00000000">
      <w:pPr>
        <w:rPr>
          <w:lang w:val="fr-FR"/>
        </w:rPr>
      </w:pPr>
      <w:r w:rsidRPr="001B1E84">
        <w:rPr>
          <w:lang w:val="fr-FR"/>
        </w:rPr>
        <w:t>Les hiérarchies suivantes ont été identifiées :</w:t>
      </w:r>
      <w:r w:rsidRPr="001B1E84">
        <w:rPr>
          <w:lang w:val="fr-FR"/>
        </w:rPr>
        <w:br/>
        <w:t>- Temps (TIMES) : Année → Mois → Jour</w:t>
      </w:r>
      <w:r w:rsidRPr="001B1E84">
        <w:rPr>
          <w:lang w:val="fr-FR"/>
        </w:rPr>
        <w:br/>
        <w:t>- Produits (PRODUCTS) : Catégorie de produit → Type de produit</w:t>
      </w:r>
      <w:r w:rsidRPr="001B1E84">
        <w:rPr>
          <w:lang w:val="fr-FR"/>
        </w:rPr>
        <w:br/>
      </w:r>
      <w:r w:rsidRPr="001B1E84">
        <w:rPr>
          <w:lang w:val="fr-FR"/>
        </w:rPr>
        <w:br/>
        <w:t>Ces hiérarchies sont utilisées pour agrandir ou réduire le niveau de détail lors des analyses.</w:t>
      </w:r>
    </w:p>
    <w:p w14:paraId="2B7BE145" w14:textId="77777777" w:rsidR="00711750" w:rsidRPr="001B1E84" w:rsidRDefault="00000000">
      <w:pPr>
        <w:pStyle w:val="Heading2"/>
        <w:rPr>
          <w:lang w:val="fr-FR"/>
        </w:rPr>
      </w:pPr>
      <w:r w:rsidRPr="001B1E84">
        <w:rPr>
          <w:lang w:val="fr-FR"/>
        </w:rPr>
        <w:t>7. Requête SQL Analytique :</w:t>
      </w:r>
    </w:p>
    <w:p w14:paraId="4A7DE98F" w14:textId="606AF848" w:rsidR="00711750" w:rsidRPr="001B1E84" w:rsidRDefault="00000000">
      <w:pPr>
        <w:rPr>
          <w:lang w:val="fr-FR"/>
        </w:rPr>
      </w:pPr>
      <w:r w:rsidRPr="001B1E84">
        <w:rPr>
          <w:lang w:val="fr-FR"/>
        </w:rPr>
        <w:t>La requête suivante affiche le total des ventes par boutique pour les produits de type Software :</w:t>
      </w:r>
      <w:r w:rsidRPr="001B1E84">
        <w:rPr>
          <w:lang w:val="fr-FR"/>
        </w:rPr>
        <w:br/>
      </w:r>
      <w:r w:rsidRPr="001B1E84">
        <w:rPr>
          <w:lang w:val="fr-FR"/>
        </w:rPr>
        <w:br/>
        <w:t xml:space="preserve">SELECT </w:t>
      </w:r>
      <w:r w:rsidRPr="001B1E84">
        <w:rPr>
          <w:lang w:val="fr-FR"/>
        </w:rPr>
        <w:br/>
        <w:t xml:space="preserve">    </w:t>
      </w:r>
      <w:proofErr w:type="spellStart"/>
      <w:r w:rsidRPr="001B1E84">
        <w:rPr>
          <w:lang w:val="fr-FR"/>
        </w:rPr>
        <w:t>ch.channel_type</w:t>
      </w:r>
      <w:proofErr w:type="spellEnd"/>
      <w:r w:rsidRPr="001B1E84">
        <w:rPr>
          <w:lang w:val="fr-FR"/>
        </w:rPr>
        <w:t xml:space="preserve">, </w:t>
      </w:r>
      <w:r w:rsidRPr="001B1E84">
        <w:rPr>
          <w:lang w:val="fr-FR"/>
        </w:rPr>
        <w:br/>
        <w:t xml:space="preserve">    SUM(</w:t>
      </w:r>
      <w:proofErr w:type="spellStart"/>
      <w:r w:rsidRPr="001B1E84">
        <w:rPr>
          <w:lang w:val="fr-FR"/>
        </w:rPr>
        <w:t>sf.sales</w:t>
      </w:r>
      <w:proofErr w:type="spellEnd"/>
      <w:r w:rsidRPr="001B1E84">
        <w:rPr>
          <w:lang w:val="fr-FR"/>
        </w:rPr>
        <w:t xml:space="preserve">) AS </w:t>
      </w:r>
      <w:proofErr w:type="spellStart"/>
      <w:r w:rsidRPr="001B1E84">
        <w:rPr>
          <w:lang w:val="fr-FR"/>
        </w:rPr>
        <w:t>total_sales</w:t>
      </w:r>
      <w:proofErr w:type="spellEnd"/>
      <w:r w:rsidRPr="001B1E84">
        <w:rPr>
          <w:lang w:val="fr-FR"/>
        </w:rPr>
        <w:br/>
        <w:t xml:space="preserve">FROM </w:t>
      </w:r>
      <w:r w:rsidRPr="001B1E84">
        <w:rPr>
          <w:lang w:val="fr-FR"/>
        </w:rPr>
        <w:br/>
        <w:t xml:space="preserve">    SALES_FACT </w:t>
      </w:r>
      <w:proofErr w:type="spellStart"/>
      <w:r w:rsidRPr="001B1E84">
        <w:rPr>
          <w:lang w:val="fr-FR"/>
        </w:rPr>
        <w:t>sf</w:t>
      </w:r>
      <w:proofErr w:type="spellEnd"/>
      <w:r w:rsidRPr="001B1E84">
        <w:rPr>
          <w:lang w:val="fr-FR"/>
        </w:rPr>
        <w:br/>
        <w:t xml:space="preserve">JOIN </w:t>
      </w:r>
      <w:r w:rsidRPr="001B1E84">
        <w:rPr>
          <w:lang w:val="fr-FR"/>
        </w:rPr>
        <w:br/>
        <w:t xml:space="preserve">    CHANNELS </w:t>
      </w:r>
      <w:proofErr w:type="spellStart"/>
      <w:r w:rsidRPr="001B1E84">
        <w:rPr>
          <w:lang w:val="fr-FR"/>
        </w:rPr>
        <w:t>ch</w:t>
      </w:r>
      <w:proofErr w:type="spellEnd"/>
      <w:r w:rsidRPr="001B1E84">
        <w:rPr>
          <w:lang w:val="fr-FR"/>
        </w:rPr>
        <w:t xml:space="preserve"> ON </w:t>
      </w:r>
      <w:proofErr w:type="spellStart"/>
      <w:r w:rsidRPr="001B1E84">
        <w:rPr>
          <w:lang w:val="fr-FR"/>
        </w:rPr>
        <w:t>sf.channel</w:t>
      </w:r>
      <w:proofErr w:type="spellEnd"/>
      <w:r w:rsidRPr="001B1E84">
        <w:rPr>
          <w:lang w:val="fr-FR"/>
        </w:rPr>
        <w:t xml:space="preserve"> = </w:t>
      </w:r>
      <w:proofErr w:type="spellStart"/>
      <w:r w:rsidRPr="001B1E84">
        <w:rPr>
          <w:lang w:val="fr-FR"/>
        </w:rPr>
        <w:t>ch.channel_key</w:t>
      </w:r>
      <w:proofErr w:type="spellEnd"/>
      <w:r w:rsidRPr="001B1E84">
        <w:rPr>
          <w:lang w:val="fr-FR"/>
        </w:rPr>
        <w:br/>
        <w:t xml:space="preserve">JOIN </w:t>
      </w:r>
      <w:r w:rsidRPr="001B1E84">
        <w:rPr>
          <w:lang w:val="fr-FR"/>
        </w:rPr>
        <w:br/>
        <w:t xml:space="preserve">    TIMES t ON </w:t>
      </w:r>
      <w:proofErr w:type="spellStart"/>
      <w:r w:rsidRPr="001B1E84">
        <w:rPr>
          <w:lang w:val="fr-FR"/>
        </w:rPr>
        <w:t>sf.day_key</w:t>
      </w:r>
      <w:proofErr w:type="spellEnd"/>
      <w:r w:rsidRPr="001B1E84">
        <w:rPr>
          <w:lang w:val="fr-FR"/>
        </w:rPr>
        <w:t xml:space="preserve"> = </w:t>
      </w:r>
      <w:proofErr w:type="spellStart"/>
      <w:r w:rsidRPr="001B1E84">
        <w:rPr>
          <w:lang w:val="fr-FR"/>
        </w:rPr>
        <w:t>t.day_key</w:t>
      </w:r>
      <w:proofErr w:type="spellEnd"/>
      <w:r w:rsidRPr="001B1E84">
        <w:rPr>
          <w:lang w:val="fr-FR"/>
        </w:rPr>
        <w:br/>
        <w:t xml:space="preserve">JOIN </w:t>
      </w:r>
      <w:r w:rsidRPr="001B1E84">
        <w:rPr>
          <w:lang w:val="fr-FR"/>
        </w:rPr>
        <w:br/>
        <w:t xml:space="preserve">    PRODUCTS p ON </w:t>
      </w:r>
      <w:proofErr w:type="spellStart"/>
      <w:r w:rsidRPr="001B1E84">
        <w:rPr>
          <w:lang w:val="fr-FR"/>
        </w:rPr>
        <w:t>sf.product</w:t>
      </w:r>
      <w:proofErr w:type="spellEnd"/>
      <w:r w:rsidRPr="001B1E84">
        <w:rPr>
          <w:lang w:val="fr-FR"/>
        </w:rPr>
        <w:t xml:space="preserve"> = </w:t>
      </w:r>
      <w:proofErr w:type="spellStart"/>
      <w:r w:rsidRPr="001B1E84">
        <w:rPr>
          <w:lang w:val="fr-FR"/>
        </w:rPr>
        <w:t>p.item_key</w:t>
      </w:r>
      <w:proofErr w:type="spellEnd"/>
      <w:r w:rsidRPr="001B1E84">
        <w:rPr>
          <w:lang w:val="fr-FR"/>
        </w:rPr>
        <w:br/>
        <w:t xml:space="preserve">WHERE </w:t>
      </w:r>
      <w:r w:rsidRPr="001B1E84">
        <w:rPr>
          <w:lang w:val="fr-FR"/>
        </w:rPr>
        <w:br/>
        <w:t xml:space="preserve">    </w:t>
      </w:r>
      <w:proofErr w:type="spellStart"/>
      <w:r w:rsidRPr="001B1E84">
        <w:rPr>
          <w:lang w:val="fr-FR"/>
        </w:rPr>
        <w:t>t.month_name</w:t>
      </w:r>
      <w:proofErr w:type="spellEnd"/>
      <w:r w:rsidRPr="001B1E84">
        <w:rPr>
          <w:lang w:val="fr-FR"/>
        </w:rPr>
        <w:t xml:space="preserve"> = 'Apr-2007'</w:t>
      </w:r>
      <w:r w:rsidRPr="001B1E84">
        <w:rPr>
          <w:lang w:val="fr-FR"/>
        </w:rPr>
        <w:br/>
        <w:t xml:space="preserve">    AND </w:t>
      </w:r>
      <w:proofErr w:type="spellStart"/>
      <w:r w:rsidRPr="001B1E84">
        <w:rPr>
          <w:lang w:val="fr-FR"/>
        </w:rPr>
        <w:t>p.type_name</w:t>
      </w:r>
      <w:proofErr w:type="spellEnd"/>
      <w:r w:rsidRPr="001B1E84">
        <w:rPr>
          <w:lang w:val="fr-FR"/>
        </w:rPr>
        <w:t xml:space="preserve"> = 'Software'</w:t>
      </w:r>
      <w:r w:rsidRPr="001B1E84">
        <w:rPr>
          <w:lang w:val="fr-FR"/>
        </w:rPr>
        <w:br/>
        <w:t xml:space="preserve">GROUP BY </w:t>
      </w:r>
      <w:r w:rsidRPr="001B1E84">
        <w:rPr>
          <w:lang w:val="fr-FR"/>
        </w:rPr>
        <w:br/>
        <w:t xml:space="preserve">    </w:t>
      </w:r>
      <w:proofErr w:type="spellStart"/>
      <w:r w:rsidRPr="001B1E84">
        <w:rPr>
          <w:lang w:val="fr-FR"/>
        </w:rPr>
        <w:t>ch.channel_type</w:t>
      </w:r>
      <w:proofErr w:type="spellEnd"/>
      <w:r w:rsidRPr="001B1E84">
        <w:rPr>
          <w:lang w:val="fr-FR"/>
        </w:rPr>
        <w:t>;</w:t>
      </w:r>
      <w:r w:rsidRPr="001B1E84">
        <w:rPr>
          <w:lang w:val="fr-FR"/>
        </w:rPr>
        <w:br/>
      </w:r>
      <w:r w:rsidRPr="001B1E84">
        <w:rPr>
          <w:lang w:val="fr-FR"/>
        </w:rPr>
        <w:br/>
        <w:t>Cette requête additionne le total des ventes (SUM(</w:t>
      </w:r>
      <w:proofErr w:type="spellStart"/>
      <w:r w:rsidRPr="001B1E84">
        <w:rPr>
          <w:lang w:val="fr-FR"/>
        </w:rPr>
        <w:t>sf.sales</w:t>
      </w:r>
      <w:proofErr w:type="spellEnd"/>
      <w:r w:rsidRPr="001B1E84">
        <w:rPr>
          <w:lang w:val="fr-FR"/>
        </w:rPr>
        <w:t>)) et le groupe par type de canal (</w:t>
      </w:r>
      <w:proofErr w:type="spellStart"/>
      <w:r w:rsidRPr="001B1E84">
        <w:rPr>
          <w:lang w:val="fr-FR"/>
        </w:rPr>
        <w:t>ch.channel_type</w:t>
      </w:r>
      <w:proofErr w:type="spellEnd"/>
      <w:r w:rsidRPr="001B1E84">
        <w:rPr>
          <w:lang w:val="fr-FR"/>
        </w:rPr>
        <w:t>).</w:t>
      </w:r>
    </w:p>
    <w:sectPr w:rsidR="00711750" w:rsidRPr="001B1E84" w:rsidSect="001B1E8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275921">
    <w:abstractNumId w:val="8"/>
  </w:num>
  <w:num w:numId="2" w16cid:durableId="1440177041">
    <w:abstractNumId w:val="6"/>
  </w:num>
  <w:num w:numId="3" w16cid:durableId="53742052">
    <w:abstractNumId w:val="5"/>
  </w:num>
  <w:num w:numId="4" w16cid:durableId="29570424">
    <w:abstractNumId w:val="4"/>
  </w:num>
  <w:num w:numId="5" w16cid:durableId="34013618">
    <w:abstractNumId w:val="7"/>
  </w:num>
  <w:num w:numId="6" w16cid:durableId="774138024">
    <w:abstractNumId w:val="3"/>
  </w:num>
  <w:num w:numId="7" w16cid:durableId="147597299">
    <w:abstractNumId w:val="2"/>
  </w:num>
  <w:num w:numId="8" w16cid:durableId="150098131">
    <w:abstractNumId w:val="1"/>
  </w:num>
  <w:num w:numId="9" w16cid:durableId="15450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E84"/>
    <w:rsid w:val="00202B7B"/>
    <w:rsid w:val="0029639D"/>
    <w:rsid w:val="00326F90"/>
    <w:rsid w:val="004E12A8"/>
    <w:rsid w:val="00711750"/>
    <w:rsid w:val="00775E3B"/>
    <w:rsid w:val="009321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DF55E"/>
  <w14:defaultImageDpi w14:val="300"/>
  <w15:docId w15:val="{324E8BDF-1702-4FCD-ADE9-F7C3BEAF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laghouanemsofien</cp:lastModifiedBy>
  <cp:revision>3</cp:revision>
  <dcterms:created xsi:type="dcterms:W3CDTF">2013-12-23T23:15:00Z</dcterms:created>
  <dcterms:modified xsi:type="dcterms:W3CDTF">2024-10-10T08:04:00Z</dcterms:modified>
  <cp:category/>
</cp:coreProperties>
</file>